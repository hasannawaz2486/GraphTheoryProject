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12 Think best sales blogs farmer 's almanac farmer 's almanac provides farmers vital information weather forecasts planting schedules recent updates agricultural practices well-authored sales blog different best blogs contain actionable advice article highlights best sales blogs core sales topics like social selling pipeline management sales email outreach Best salespeople managers executives contributions best sales experts world UserGems blog explores different topics like account-based marketing sales intelligence customer success demand generation revenue growth even influencer marketing Readers expect learn lead manage sales team improve ROI revamp marketing tech stack popular post No-BS Guide Building Account-Based Everything Program favorite post Data-Driven Customer Success Matters Revenue Growth Best sales representatives sales leaders Gong Labs blog one best sales leadership blogs 's filled expert tips tricks sales reps trying improve sales skills sales leaders trying motivate teams Rather regurgitating old sales tips see everywhere online Gong Labs blog analyzes thousands recorded AI sales conversations give original insights fresh perspectives blog contains in-depth articles covering topics close 6-figure deals write perfect sales email popular post 7 Tips Writing Perfect Follow-Up Sales Email according science favorite post Sales Managers Software Stack Turbocharge Team 2022 Best sales representatives executives managers Sales Hacker launched community sales professionals ask questions give advice share latest tactics strategies topics like lead generation prospecting cold outreach price negotiation Sales Hacker publishes content range formats including blog posts eBooks podcasts online courses webinars videos matter like consume sales content 's option popular post 5 Reasons Sales Contests Suck Fix favorite post Create Sales Decks Work 2022 Best salespeople John Barrows author Make Happen blog leading sales trainer fast-growing companies like LinkedIn Salesforce shares engaging insightful sales-focused blog posts every week blog ’ backed personal anecdotes time salesperson current experience sales trainer weekly sales articles 'll learn book qualified meetings deliver winning demos increase close rate popular post Salespeople Engage Financial Buyers Get Deal Done favorite post Power Educating Prospects Buying Process Best sales representatives managers executives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
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5</w:t>
      </w:r>
    </w:p>
    <w:p>
      <w:r>
        <w:t xml:space="preserve">   RoboticsAdvanced Math  Please enter name  Please enter email ---Select Child Age---789101112131415Above 15 Years No/Little KnowledgeFair Knowledge Schedule a Free Class Session Date*April 5th, 2021April 13th, 2021April 19th, 2021April 27th, 2021 Please select date Session Time* Please select time CONTINUE    Δ Update: This article was last updated on 17 October 2023 to reflect the accuracy and up-to-date information on the page.  Image source: Pinterest This quote emphasizes a very important point which is that wisdom cannot be taught in schools; it can only be acquired with life experience. We, as a parent, teachers, or children, tend to ignore this. This quote has another connotation that implies that continuous learning is something that is required to be successful in any field.  Wondering how this is possible and whether learning in schools is sufficient. What else can you do to get more knowledge and experience? First, apart from school education, giving your child the necessary support and training to gain hands-on experience and developing social, communication, creative, and entrepreneurial skills are a great way to help them acquire more knowledge and become future-ready. Second, if your child is not spending enough time reading, it indicates that they might not be able to benefit from what education offers. A report in 2020 in The Guardian states that children are reading less than ever before.  Image source: wordsrated Reading books may have become an old concept for today’s children as they are more inclined towards getting information on the Internet. Hence, blogs are a fantastic but underrated method of providing learning and staying up to date on different topics.  They are written by experts and updated frequently. Blog reading can be a great exercise for your child which will keep them updated, get a variety of opinions, and consume more information in a short amount of time. As parents, you should encourage your child to read informational blogs and learn about things and concepts. According to a 2018 Hubspot Survey, 60% of people read blogs to learn something new and keep up with industry trends. But the question here is, which blogs to read? There are a plethora of education blogs and resources available online. How to find and read the right ones?  Fret not! Here’s a list of the 10 best education blogs researched by the Moonpreneur team that you should read and learn from in 2023. This is the official blog of the US Department of Education and an excellent resource to get insights into the activities of various schools and programs. It also allows discussion of educational innovation and reform. Website: Visit here Follow on Twitter and Facebook Recommended Post: 8 Things You Should Know About Federal Work-Study  MindShift (a part of KQED News) offers insights into the future of learning and how teaching methods are evolving to meet the needs of today’s students. They also provide advice on how to raise children to be successful in life. Their audience is made of educators, parents, and lifelong learners. Website: Visit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
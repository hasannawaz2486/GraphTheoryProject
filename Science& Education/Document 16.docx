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16</w:t>
      </w:r>
    </w:p>
    <w:p>
      <w:r>
        <w:t>As a BERA member you will receive access to the BERA Journals and the latest digital issue of Research Intelligence, be able to join communities and receive member discounts when booking events. This blog was established in 2015 to provide research informed content on key educational issues in an accessible manner. The aim is to produce and promote articles that attract academics, policymakers, parents, teachers, educational leaders, members of school communities, politicians, and anyone who is interested in education today. The Blog is edited by a small team combining academic representatives chosen by BERA’s Publications Committee and the BERA office. All content is approved for publication by one or more of this team. However, the views of the authors are their own and the views expressed on this blog are not the official views of BERA. The BERA Blog newsletter is a monthly round-up of blog posts, the latest special issues, series and BERA Bites, as well as featured blog posts selected by the lead editor. Sign up to the newsletter here. A special issue of the BERA Blog is a collection of between six and eight articles (including an editorial) on a particular theme. With over 30 special issues published to date, you will find collections on a diverse range of topics related to educational research. Special issues are led by guest editors who are responsible for commissioning and collating the blog posts and writing the editorial. Click here to read more. A BERA Blog series is an ongoing collection of blog posts related to a particular topic or theme in educational research. Each series is carefully curated by the blog’s editorial team and further posts are added to the series over time. Click here to read more. The BERA Bites series presents selected articles from the BERA Blog on key topics in education, presented in an easily printable and digestible format to serve as teaching and learning resources for students and professionals in education. Each collection features an introduction by editors with expertise in the field, and each article includes questions for discussion, composed by the authors, prompting readers to further explore the ideas and arguments put forward in the original articles. Click here to read more. This blog uses Google Analytics, which uses ‘cookie technologies’, to provide us with statistical information about how this sub-site of bera.ac.uk is used. We ask for your email address if you want to submit an article or make a complaint. However, if you give us your email address it won’t be made public or shared with anyone. Whether you have written for us previously or you are a regular reader, we would welcome your feedback on the BERA Blog. If you would like to share your thoughts on our existing content, topics that you would be interested in reading about, your experiences of writing for us, or any suggestions for improving the blog, please complete this form. Professor of Education/Research Degrees Leader at University of East London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
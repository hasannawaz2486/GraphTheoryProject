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8</w:t>
      </w:r>
    </w:p>
    <w:p>
      <w:r>
        <w:t xml:space="preserve">A key component to Arctic Ice Project’s work is our collaboration with top international scientists, research organizations, and technical publications – both to leverage our internal resources and to provide expert feedback on our work. Through peer-reviewed scientific articles and presenting our work in key Arctic and climate-oriented journals and at conferences, we openly share our findings.  Earth’s Future 6(6), 882-901, 2018 L. Field, D. Ivanova  S. Bhattacharyya , V. Mlaker , A. Sholtz , R. Decca , A. Manzara , D. Johnson, E. Christodoulou, P. Walter, K. Katuri  Arctic Circle Journal, 2021 L. Field, A. Strawa  Arctic Ice Project White Pages, April 2021 Steven Zornetzer, Anthony Strawa, Timothy Player  Developing Appropriate Frameworks for Climate Restoration Solutions LA Field, EB Sparrow, R Parnell, A Sholtz, E Dodds, S Bhattacharyya, … AGU Fall Meeting 2020 Evaluating Restoration of Arctic ice Reflectivity for Safety and Efficacy to Reduce Climate Change Impacts LA Field, A Sholtz, P Hirtzer, D Chamberlin, T Player, D Ivanova, … AGU Fall Meeting Abstracts 2020, GC049-04 Vetting Climate Restoration Technologies Using Climate Modeling and Impact Assessment: A Case Study. Impact of artificially increasing Arctic Sea Ice Albedo on the midlatitudes … S Bhattacharyya, D Ivanova, LA Field AGU Fall Meeting Abstracts 2020, GC048-07 Can a localized artificial enhancement of Sea Ice Albedo in the Arctic help restore Arctic sea ice and climate? D Ivanova, S Bhattacharyya, LA Field, V Mlaker, AW Strawa, A Sholtz AGU Fall Meeting Abstracts 2020, GC039-0010 Materials Design Considerations of Hollow Glass Microspheres for Albedo Enhancement of Arctic Ice D Chamberlin, P Hirtzer, A Sholtz, T Player, LA Field AGU Fall Meeting Abstracts 2020, GC039-0005 Can a localized artificial enhancement of Sea Ice Albedo in the Arctic help restore Arctic sea ice and climate? D Ivanova, S Bhattacharyya, LA Field, V Mlaker, AW Strawa, A Sholtz AGU Fall Meeting Abstracts 2020, GC039-0010 “First Do No Harm” Approaches to Restoring Arctic Albedo L Field, A Sholtz Earth and Space Science Open Archive ESSOAr Apparatus for Generation of High Albedo Ice LA Field, SJ Strehlow, DG Duff, KM Wiefling US Patent 10,605,510 Climate Restoration Solutions LA Field, N Woo, EB Sparrow, E Walsh, LH Smedsrud, SM Benson, … AGU Fall Meeting 2019 Restoring Arctic Albedo Through Rebuilding Ice Reflectivity in the Arctic LA Field, A Sholtz, S Bhattacharyya, D Ivanova, V Mlaker AGU Fall Meeting Abstracts 2019, PA32A-06 Modeling the impact of localized artificial enhancement of Sea Ice Albedo in the Arctic S Bhattacharyya, D Ivanova, V Mlaker, LA Field AGU Fall Meeting Abstracts 2019, GC33F-1444 Generation and deployment of ice with modified optical properties LA Field, SJ Strehlow, DG Duff, KM Wiefling US Patent 10,436,492 Get the latest on Arctic ice and our work. Email SUBSCRIBE You can unsubscribe or update your preferences at any time. Arctic Ice Project PO Box 5807 Redwood City, CA 94063 EIN 264434262 Copyright 2023 • Arctic Ice Project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
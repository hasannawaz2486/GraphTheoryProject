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4</w:t>
      </w:r>
    </w:p>
    <w:p>
      <w:r>
        <w:t>Search by title or post keyword Home » Basics Brett has been starting, growing, and monetizing websites since 2014. While in college, he began to learn about digital marketing. After graduating, he continued to build a diverse portfolio of websites while working a full time job. After years of building the portfolio on the side, he made the jump to run his websites full time. Level up your digital marketing skills with our free courses, expert insights, forums, and social groups! Do you want to start a blog but can’t decide what to write about? You should check out lifestyle blogs and start one of your own. These blogs don’t always have one specific niche, so they’re flexible. They can also be quite lucrative. Read on to learn more about starting a lifestyle blog and making money from it. We’ve included an overview of our top picks below. For detailed information on each pick, scroll down. A lifestyle blog is a blog that can cover a variety of topics. While many blogs are niche blogs and focus on one thing, lifestyle blogs are more general. They can include topics from fashion to food to travel. These blogs can be under the name of the blogger. However, a lifestyle blogger may choose a different name based on the types of posts they write, such as recipe posts. A lifestyle blogger blogs about anything relating to life. Many of them blog about fashion trends, home decor, or travel. Some parents blog about parenting and cooks may blog about food. A personal trainer could blog about fitness and health topics. When starting a lifestyle blog, you can include many things on your site. You can keep it simple at first, though, with a few blog posts. However, you might want to add more things to your site as you go. Some blogs do very well when they’re simple, while others have more pages or details. Consider the following things to include on your blog. Since many lifestyle blogs cover multiple topics, they usually have category pages. The blogger will typically add the categories to the main menu near the top of the page. That way, readers can find the posts they want to read. Categories may include fashion, beauty, decor, fitness, and food. The exact categories will vary between blogs, so stick with what you enjoy. Your lifestyle blog gets to be about your favorite things, but having category pages makes navigation easier for your readers. Of course, no lifestyle blog is complete without a running list of articles and posts. When you publish a new post, it will go live to your audience. Some blogs will show all of the posts in reverse chronological order. Other bloggers may showcase the top posts on the main page. Then, they’ll show all posts on the respective category pages. You don’t need many pages when starting your lifestyle blog. However, you might want to add more pages as your blog grows.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
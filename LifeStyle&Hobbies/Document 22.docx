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22</w:t>
      </w:r>
    </w:p>
    <w:p>
      <w:r>
        <w:t>Stay up to date with the latest marketing, sales, and service tips. Douglas Phillips |</w:t>
        <w:br/>
        <w:t xml:space="preserve">                  </w:t>
        <w:br/>
        <w:br/>
        <w:br/>
        <w:t xml:space="preserve">                  December 7, 2023 |</w:t>
        <w:br/>
        <w:t xml:space="preserve">                </w:t>
        <w:br/>
        <w:t xml:space="preserve">                  Blogging |</w:t>
        <w:br/>
        <w:t xml:space="preserve">                </w:t>
        <w:br/>
        <w:t xml:space="preserve">                   27 min read Quick Links Spending time seeking out a well-written and creative blog can be more than just entertaining or educational; it can inspire you and reinvigorate those creative juices. One of the amazing things about the internet is how you can find virtually anything your heart desires, anytime you want it, day or night. The challenge becomes finding the best blogs that can truly inspire you. There are several reasons you should be reading from a wide variety of blogs and resources. Here are a few benefits:   Where do you go to receive so much value, though? Where should you start? The truth is, you should dive into whatever interests you the most. There's such a wide range of cool and interesting blog types—and many have their own niche sub-categories. Ok, so this category of blogs doesn't scream "fun" for most, but they can offer some great perspectives and educational tips for improving your career. Some niche subjects include: These blogs can be fun and interesting if you're looking to freshen up your culinary skills. Whether you're a professional chef or trying to grow past boiling rice, you'll have content designed for your skill set. You can find blogs dedicated to: Parents are human, too. You don't become an expert overnight when a baby enters your life. That's why parenting blogs have become a beloved resource. They cover topics on: Travel can be an excellent way to broaden your horizons and your perspective on the world, gain fresh new experiences, or reset yourself by taking a few days (or weeks) away from everything. Whether your dream vacation consists of taking a wine tour through Tuscany, an eco-tour of the Central American rainforests, or a journey to ride the 10 best roller coasters in the United States, you'll find everything you need online! You can find blogs focused on: Want to know what your favorite celebrity is up to this week? How about the latest new music or box office numbers for your favorite movie? Man does not live by work alone! These blogs can help you stay ahead of the cultural trends or just give you a laugh in the middle of the day! Some popular blogs cover: The fashion industry is enormous, especially today where the rules of fashion are being broken and reinterpreted at scale. Fashion bloggers generate cult followings with their expertise and curious takes. No matter what your style is, there are plenty of sources of inspiration out there. Popular blogs highlight: Not every blog you read has to be directly related to business skills. Sometimes, you just want to kick back, relax, and enjoy your favorite hobby. Craft bloggers, collectors, fitness gurus, fishing masters, and others are often excited to share their knowledge and experiences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
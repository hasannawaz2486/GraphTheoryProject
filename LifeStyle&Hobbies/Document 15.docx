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15</w:t>
      </w:r>
    </w:p>
    <w:p>
      <w:r>
        <w:t>Something went wrong. Wait a moment and try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
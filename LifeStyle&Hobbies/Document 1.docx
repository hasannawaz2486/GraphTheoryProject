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Blog Coach Start your blog! Get access to the FREE Launch It: Start A Blog Course &amp; Toolkit.  So you’ve just launched your new lifestyle blog and have a few posts up! Congratulations! But now you’re stuck for blog post ideas… It happens to all of us. So I’ve come up with more than 100 lifestyle blog post ideas (for 2024) that can keep you creating fresh new content, week after week. These are lifestyle blog post topics that are fairly popular on Pinterest and you can easily adapt to make them your own in terms of your perspective or a relevant anecdote. They’re also great blog topics for questions that your readers may have, that you can help answer. Grab your notebook and pen, a cup of coffee or tea and let’s delve into blog post ideas that will get your readers loving your content! DISCLOSURE: This post contains affiliate links, meaning if you click on a product or service, and decide to purchase it, I may receive a commission at no extra cost to you. All recommended products and services are based on my positive experience with them. For more information, please read my Disclaimer. Bookmark this post on Pinterest! When developing this list of lifestyle blog post ideas I looked at a few things: This list doesn’t cover every niche in the lifestyle genre, however, it gives you some good starters. Remember that you can always modify the basic idea to work for your specific niche! But now, let’s jump to the blog post ideas for lifestyle blogs that I’ve researched and brainstormed for you. These are general lifestyle blog topics that can be found in any lifestyle-focused blog. No special niche is required!  Specifically for fashionistas! A brief but smart list of fashion blog post ideas to get you started. Some of the most popular blog post ideas for lifestyle blogs are your favourite recipes and food tips! Share these with the world. | RELATED: 115+ Yummy Food Blog Post Ideas Your Readers Will Love A few more lifestyle blog post ideas on general wellness and personal development. Self-care is one of the most popular blog topics within the lifestyle blog category. If you can add a few posts on this topic you’ll see traffic to your site. | RELATED: Over 50+ Lifestyle Blog Post Ideas For Midlife Bloggers These lifestyle topics geared toward the home are popular, trendy blog post ideas. This is a great opportunity to show off your DIY and designer skills. | RELATED: 100+ Home Decor And Home DIY Hashtags For Instagram The travel life can be fun and people are always interested to read more about places they dream of visiting. These travel blog post topics can inspire you with some fresh ideas. | RELATED: 60+ Travel Blog Post Topics To Inspire Your Readers I’ve done the heavy lifting for you and come up with this list of the best blog post topics for lifestyle blogs to help you continue blogging.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
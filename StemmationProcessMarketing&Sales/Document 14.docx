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14 zapier ’ revop team autom lead manag use ai zapier market sale revop creat first zap eas home app pick best app best app n't channel reach custom ground alway shift beneath 's email market shine good news 's entir ecosystem free email market tool avail featur 'll need build email market research test 60 email market app free plan find best one varieti use case busi type six best free email market app mailerlit advanc email market hubspot segment brevo formerli sendinblu all-in-on market sale featur mailchimp grow email market program sender gener free plan loop email market autom best app roundup written human 've spent much career use test write softwar unless explicitli state spend dozen hour research test app use app 's intend use evalu criteria set categori 're never paid placement articl app link site—w valu trust reader put us offer authent evalu categori app review detail process read full rundown select app featur zapier blog full-featur email market app free one far mutual exclus ton option offer flexibl subscrib send threshold along robust featur small busi need—for free 're get start free market tool want tri option commit paid plan plenti choic 's look test free email market servic number subscrib send includ free free email market platform gener regard offer thousand free send per month other includ low cap mean `` free `` platform n't free long kept mind test email templat custom n't start email market oper scratch best option come least fully-design profession templat get free email campaign start case n't free templat email editor need realli shine eas use audienc segment success email reli abl deliv right email right peopl right time grow busi mean need capabl audienc segment featur free email campaign softwar choos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
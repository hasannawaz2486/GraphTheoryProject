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basic expert analysi blog help keep inform latest market develop market blog great resourc profession look current tip take market industri much like industri market blog may cover varieti topic focus variou point custom journey 've outlin 11 market blog honor mention offer high-qual relev content well-defin audienc updat regularli featur attract user-friendli design easili found search engin well-regard industri expert topic rang broad basic industri news digit market advanc search engin optim seo analysi explor resourc stay current market industri larg good peopl look build market strategi hubspot market blog full approach how-to explain gear toward profession build market strategi campaign team updat semi-regularli site full resourc help maxim team ’ effort gener knowledg base complement hubspot ’ offer includ flagship softwar academi need refresh basic market how-to tri search market dummi compani behind popular book seri repurpos content digit age highli searchabl databas good peopl like first know market news want near-const stream inform search engin land news site cover digit market martech market technolog blog updat multipl time per day latest develop seo commerc content social media analyt plu offer webinar in-depth research report white paper search engin journal popular blog focus latest develop world search engin optim news section gener seo intern search pay-per-click ppc social media good peopl seek current market campaign industri news analysi market dive examin latest campaign popular consum brand beyond breakdown newli releas campaign outlet produc wide rang report featur opinion piec trend analysi publish press releas highlight industri news major hire agency-cli deal announc depart launch blog frequent updat origin content editor recommend addit read popular busi site directli homepag good digit market look think critic industri econsult offer thought analysi current state industri organ market content three pillars—digit market strategi plan e-learn skill assessment—to present well-round pictur compani might best implement organ continu grow digit market strategi practic addit daili articl featur campaign analysi industri forecast interview profession digit market tip impact report econsult offer master guid variou train cours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
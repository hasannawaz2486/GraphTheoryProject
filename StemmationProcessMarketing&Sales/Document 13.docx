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13 sudarshan somanathan head content decemb 15 2023 13min read everyon know market goal import one competit tight growth hack help rockstar startup reach impress height two must know want ’ wander without destin everyon els walk past howev market strategi success need set goal right away articl ’ defin market goal explor top ten exampl answer faq may market goal market goal specif object defin market plan outlin intent market team provid clear direct offer inform execut review support goal performance-bas benchmark use measur market success make simpler understand goal ask want market goal exampl strateg market object let envis market tactic strategi need achiev ’ like vision goggl let see possibl 🥽 basic market funnel three level set goal glide one level market funnel next smoothli without ’ drift aimlessli task task clear understand work make differ go set goal bonu swot analysi softwar busi team sampl market object ’ need stellar market strategi want photocopi someth like want “ xerox ” right ’ thing xerox ’ verb gener noun photocopi ’ brand reason ’ synonym activ brand awar compani need increas goal simpl need get brand front peopl brand uniqu person like amplifi increas brand awar anoth strategi around goal consid place target buyer spend time mayb tri social media strategi get platform engag target audienc achiev social media goal point engag audienc social media make brand seem approach friendli audienc turn admir patron brand 🤝 watch share content posit brand associ circl soon brand name synonym product 😎 need help product manag take look product manag guid check top product manag tool peopl land websit social media page want keep engag high-spe internet connect time wast engag audienc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
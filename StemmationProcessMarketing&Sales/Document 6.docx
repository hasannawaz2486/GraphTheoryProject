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save 50 12 month limit time offer get start today email market send person email convert ai market tool say hello ai growth assist websit creat brand web presenc audienc manag target segment custom market autom deliv right messag right time templat custom pre-design layout report analyt track sale campaign perform social media market amplifi convers across multipl channel see featur see product offer one place shopifi wix salesforc canva woocommerc help center case studi event english español françai portuguê deutsch italiano email market send person email convert ai market tool say hello ai growth assist websit creat brand web presenc audienc manag target segment custom market autom deliv right messag right time templat custom pre-design layout report analyt track sale campaign perform social media market amplifi convers across multipl channel see featur see product offer one place see ’ new see resourc help center case studi event english español françai portuguê deutsch italiano email market platform take email market next level deliv next big campaign drive sale less time mailchimp 1 email market autom platform recommend way get open click sale seen mailchimp user help busi sell mailchimp global gener averag email market platform make easi market type busi send profession engag market email drag drop editor power autom develop api mailchimp built help sell more—no matter complex busi unlik platform mailchimp make sure market email get deliv 're top-rank email deliver mean email reach custom junk folder make mailchimp singl sourc truth market activ manag market holist omni-channel campaign manag also offer 300+ integr wide use market e-commerc softwar provid everyth need singl locat mailchimp analyz hundr million data point give suggest craft better-perform email gener profession written on-brand market email press button advanc analyt report tool help make campaign mailchimp integr softwar alreadi use like shopifi googl analyt unlock power insight e-commerc campaign data get guid support onboard specialist ’ live hands-on alreadi includ subscript custom servic team alway avail readi support ever need help bring question commun expert find perfect advic campaign dedic custom success servic also avail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
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12 educ educ oldest trust web publish platform teacher student 5 million blog count sinc 2005 share collabor build learn use easi invit code class manag tool get start importantli ’ free content filter moder option multipl privaci tool keep everyon safe leav privat teacher feedback easili emb video work build commun ’ built platform top wordpress also power 1/3rd internet blog websit portfolio network more… edublog meant individu teacher campuspress design entir school district univers come great easi blog featur tool run wordpress busi wpmu dev host tool plugin support need wpmu dev ’ all-in-on platform make easi anyon creat manag sell wordpress site start free trial today absolut use free blog tool long ’ like ad gotcha anyth like control access content see privaci guid inform use class manag tool group monitor student leav privat feedback student work ’ ad ton featur theme plugin gear educ plu larg commun educ student ’ find anywher els yep ’ like purchas 5 pro licens look ‘ bulk upgrad ’ link dashboard inform campuspress network submit theme ad complet thorough code review keep everyth safe reliabl sure make easi bring exist blog major servic also export content take time 64.4k like 41.5k follow 8.2k monthli view plu round-up best blog post written fellow educ school deserv better websit help afford access easy-to-upd websit school district quick link campuspress theedublogg help support compani contact work us « go back regist account » creat site » go dashboard thank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
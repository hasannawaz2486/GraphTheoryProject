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8 key compon arctic ice project ’ work collabor top intern scientist research organ technic public – leverag intern resourc provid expert feedback work peer-review scientif articl present work key arctic climate-ori journal confer openli share find earth ’ futur 6 6 882-901 2018 l. field d. ivanova s. bhattacharyya v. mlaker a. sholtz r. decca a. manzara d. johnson e. christodoul p. walter k. katuri arctic circl journal 2021 l. field a. strawa arctic ice project white page april 2021 steven zornetz anthoni strawa timothi player develop appropri framework climat restor solut la field eb sparrow r parnel sholtz e dodd bhattacharyya … agu fall meet 2020 evalu restor arctic ice reflect safeti efficaci reduc climat chang impact la field sholtz p hirtzer chamberlin player ivanova … agu fall meet abstract 2020 gc049-04 vet climat restor technolog use climat model impact assess case studi impact artifici increas arctic sea ice albedo midlatitud … bhattacharyya ivanova la field agu fall meet abstract 2020 gc048-07 local artifici enhanc sea ice albedo arctic help restor arctic sea ice climat ivanova bhattacharyya la field v mlaker aw strawa sholtz agu fall meet abstract 2020 gc039-0010 materi design consider hollow glass microspher albedo enhanc arctic ice chamberlin p hirtzer sholtz player la field agu fall meet abstract 2020 gc039-0005 local artifici enhanc sea ice albedo arctic help restor arctic sea ice climat ivanova bhattacharyya la field v mlaker aw strawa sholtz agu fall meet abstract 2020 gc039-0010 “ first harm ” approach restor arctic albedo l field sholtz earth space scienc open archiv essoar apparatu gener high albedo ice la field sj strehlow dg duff km wiefl us patent 10,605,510 climat restor solut la field n woo eb sparrow e walsh lh smedsrud sm benson … agu fall meet 2019 restor arctic albedo rebuild ice reflect arctic la field sholtz bhattacharyya ivanova v mlaker agu fall meet abstract 2019 pa32a-06 model impact local artifici enhanc sea ice albedo arctic bhattacharyya ivanova v mlaker la field agu fall meet abstract 2019 gc33f-1444 gener deploy ice modifi optic properti la field sj strehlow dg duff km wiefl us patent 10,436,492 get latest arctic ice work email subscrib unsubscrib updat prefer time arctic ice project po box 5807 redwood citi ca 94063 ein 264434262 copyright 2023 • arctic ice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
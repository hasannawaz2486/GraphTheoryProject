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7 cart empti tax ship rate calcul checkout derek miller 5 min read day age ’ often glu phone comput screen find entertain procrastin pass time often get lost content make us feel ’ done noth product find stuck situat look ’ compil list best biolog blog sure keep entertain also educ current trend breakthrough biolog world link necessari detail blog found scroll enjoy slogan “ brain fun curiou peopl ” certainli disappoint stori video podcast answer biolog question never thought need answer ’ sure find articl tickl fanci first pick would dream octopus dream listen weekli updat podcast undiscov scienc diction follow instagram scifri full fun fact trivia http //www.sciencefriday.com/ love stay up-to-d ecolog cancer biolog go-to blog around ten post upload day ’ sure get daili fill ’ new ’ cool biolog world visit twitter elif stay loop along 76k+ follow http //elifesciences.org/ miss ’ check nake scientist ’ biolog articl podcast contrari name blog launch dr. chri smith drchrissmith 2001 actual dress biolog concept highly-entertain knowledge-pack piec sure catch attent starter check articl shrimp-inspir camera see cancer cell follow creator small welcom commun instagram nakedscientist much larger profil facebook http //www.thenakedscientists.com/ get inspir ibiolog post highlight find discoveri use read also journey behind ibiolog pride provid us reader open access think process biolog ’ lead scientist collect video rang basic mendelian genet profession develop cours aspir profession http //www.ibiology.org/ best known youtub channel discuss high school level biolog concept amoeba sister voic sarina peterson brianna rapini creat content one million subscrib cute comic inform video break even confus process dna replic term children easili understand upload video month post entertain mini-com instagram tiktok http //www.amoebasisters.com/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
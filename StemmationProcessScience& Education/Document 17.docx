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17 big idea grow mind featur stori websit use cooki brows page agre term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
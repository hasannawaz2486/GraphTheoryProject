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new reader brand monitor blogger outreach influenc market combin newslett embedd rss widget rss combinerbeta newsbeta select page 100 best educ blog follow 2024 san francisco california usmindshift explor futur learn dimens cover cultur technolog trend groundbreak research innov e ... ducat kqed everyon want televis radio digit media educ servic chang live better help individu commun achiev full potential.mor kqed.org/mindshift rss 868.3k 447.5k 1.7k 4 post week aug 2010 90 get email contact idea brand dedic innov k-12 educ teachthought blog dedic thought leadership develop learn mode ... ls framework creat transpar new possibl teach learn modern circumstances.mor teachthought.com rss 126.4k 174k 4.7k 1 post week 69 get email contact usat elearn industri find best collect elearn articl elearn concept elearn softwar elearn resourc ... largest onlin commun elearn profession industri creat first foremost knowledge-shar platform help elearn profession instruct design connect safe onlin community.mor elearningindustry.com rss 389.2k 129.2k 3 post day 77 get email contact austin texa usweareteach onlin commun educ commit one toughest reward job mission promot innovati ... educ collabor connect effect classroom resources.mor weareteachers.com rss 1.8m 641.8k 598.9k 5 post day 75 get email contact brooklyn new york usat intersect learn media futur work join us week sens discov futur learn head trendingineducatio .. rss 1.1k 1 post week mar 2017 17 get email contact teacher pay teacher world 's first open marketplac educ buy sell share origin resourc mission empow ed ... ucat share origin educ materi make teach even reward experience.mor blog.teacherspayt .. rss 954.4k 621.7k 2 post week 79 get email contact washington district columbia usinsid higher ed onlin sourc news opinion job higher educ whether 're adjunct vice presid gra ... student emin grise 've got need thrive job find better one.mor insidehighered.com rss 123.8k 244.9k 8 post day 86 get email contact london england uklatest teacher network news comment analysi guardian world 's lead liber voic blog written teacher ... teacher expert world education.mor theguardian.com/t .. rss 20.9k 173.5k 1 post day 95 get email contact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
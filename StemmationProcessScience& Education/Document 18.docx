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18 abigail malat staff illustr insid scienc reach end decades-long journey showcas scienc behind discoveri headlin insid scienc editori independ news servic american institut physic © 2022 american institut physic insid scienc contact us privaci polici reprint right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
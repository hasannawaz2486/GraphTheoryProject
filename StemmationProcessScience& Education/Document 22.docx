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22 explor am store montessori-inspir apparel drinkwar suppli elev montessori journey us today known individu pace learn foster independ montessori method encourag empathi passion social justic joy lifelong learn join us person onlin high-qual profession develop event support work montessori educ aspir educ offici home american montessori societi 's blog quarterli magazin montessori educ valu develop whole child—phys social emot cognit american montessori societi lead member advocaci organ research forum resourc collabor global commun montessori educ research librari contain comprehens array montessori-rel research montessori life offici blog magazin american montessori societi montessori life blog go-to resourc teacher teacher train administr famili everyon interest stay date hot topic educ montessori philosophi equiti montessori life print member benefit fill montessori news long-form articl deliv four time year member also receiv access 10-year digit magazin archiv becom member today receiv subscript year gener contribut three am scholarship fund am teacher educ scholarship provid current aspir montessori teacher support profession growth learn two 2023 2024 recipi appli 2024-2025 year dr. michael jame dorer former am board presid belov storytel pass away februari 6 2024 age 76 honor memori storytel visionari follow 3 year tremend hardship potato blossom school continu educ student collabor commun februari 2024 alin wolf author co-found penn-mont academi pass away age 95 fondli rememb focu nurtur human spirit dedic establish last peac innumer contribut world montessori 4,000 educ across globe gather virtual person orlando montessori event 2024 dynam 4 day attende heard 275 inspir keynot speaker attend 170+ engag session discov new resourc offer 120 vendor onlin in-person exhibit hall much check year ’ highlight dive fusion scienc spiritu servic montessori pedagogi maati wafford explor action research embodi role scientist saint servant guid liberatori conscious new am curriculum coach academi facilit mandi franz share detail key benefit program journey curriculum coach career explor resourc tip incorpor april 2024 total solar eclips montessori cosmic curricula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
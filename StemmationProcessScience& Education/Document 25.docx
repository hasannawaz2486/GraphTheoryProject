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25 countless excel resourc data scienc littl overwhelm know start articl list use blog websit everyone—from data scienc expert complet newbi addit offer advic learn resourc list data scienc blog also full websit keep inform current news trend opinion profession ’ get start want learn littl subject also check list best book data scienc beginn link run vincent granvil websit link datasciencecentral.com data scienc central exactli name suggest act onlin resourc hub everyth relat data scienc big data site cover wide array data scienc topic regard analyt technolog tool data visual code job opportun industri expert contribut discuss insight key topic site updat frequent nearli two blog post day contribut writer also offer commun forum discuss question run social media today websit link smartdatacollective.com smartdata collect commun site focus trend busi intellig data manag similar data scienc central also featur insight data scienc contribut industri expert data scienc central focus directli data scienc whole smartdata collect look wider field data scienc intersect busi run gil press websit link whatsthebigdata.com 's big data take differ approach data scienc focus impact big data ’ growth digit behemoth today blog ’ founder gil press intim familiar big data data scienc spent career data research run consult practic blog press explor big data interact live impact everyth technolog busi govern polici provid sourc news commentari sphere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
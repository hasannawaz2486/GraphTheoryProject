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w:t>
      </w:r>
    </w:p>
    <w:p>
      <w:r>
        <w:t xml:space="preserve">Save 50% for 12 months - limited time offer. Get started today. Email marketing                            </w:t>
        <w:br/>
        <w:br/>
        <w:t xml:space="preserve">                Send personalized emails that convert AI marketing tools                            </w:t>
        <w:br/>
        <w:br/>
        <w:t xml:space="preserve">                Say hello to your AI growth assistant Websites                            </w:t>
        <w:br/>
        <w:br/>
        <w:t xml:space="preserve">                Create your branded web presence Audience management                            </w:t>
        <w:br/>
        <w:br/>
        <w:t xml:space="preserve">                Target and segment customers Marketing automation                            </w:t>
        <w:br/>
        <w:br/>
        <w:t xml:space="preserve">                Deliver the right message at the right time Templates                            </w:t>
        <w:br/>
        <w:br/>
        <w:t xml:space="preserve">                Customize pre-designed layouts Reporting &amp; analytics                            </w:t>
        <w:br/>
        <w:br/>
        <w:t xml:space="preserve">                Track sales &amp; campaign performance Social media marketing                            </w:t>
        <w:br/>
        <w:br/>
        <w:t xml:space="preserve">                Amplify the conversation across multiple channels See all features                            </w:t>
        <w:br/>
        <w:br/>
        <w:t xml:space="preserve">                See all our product offerings in one place Shopify Wix Salesforce Canva WooCommerce Help Center Case Studies Events English Español Français Português Deutsch Italiano   Email marketing                            </w:t>
        <w:br/>
        <w:br/>
        <w:t xml:space="preserve">                Send personalized emails that convert AI marketing tools                            </w:t>
        <w:br/>
        <w:br/>
        <w:t xml:space="preserve">                Say hello to your AI growth assistant Websites                            </w:t>
        <w:br/>
        <w:br/>
        <w:t xml:space="preserve">                Create your branded web presence Audience management                            </w:t>
        <w:br/>
        <w:br/>
        <w:t xml:space="preserve">                Target and segment customers Marketing automation                            </w:t>
        <w:br/>
        <w:br/>
        <w:t xml:space="preserve">                Deliver the right message at the right time Templates                            </w:t>
        <w:br/>
        <w:br/>
        <w:t xml:space="preserve">                Customize pre-designed layouts Reporting &amp; analytics                            </w:t>
        <w:br/>
        <w:br/>
        <w:t xml:space="preserve">                Track sales &amp; campaign performance Social media marketing                            </w:t>
        <w:br/>
        <w:br/>
        <w:t xml:space="preserve">                Amplify the conversation across multiple channels See all features                            </w:t>
        <w:br/>
        <w:br/>
        <w:t xml:space="preserve">                See all our product offerings in one place See what’s new See all resources Help Center Case Studies Events English Español Français Português Deutsch Italiano   EMAIL MARKETING PLATFORM Take your email marketing to the next level. Deliver your next big campaign and drive sales in less time with Mailchimp.  The #1 email marketing and automations platform* that recommends ways to get more opens, clicks, and sales. seen by Mailchimp users* helping businesses sell more of Mailchimp globally generated on average* Our email marketing platform makes it easy for marketers in any type of business to send professional, engaging marketing emails.  From drag and drop editors to powerful automations and developer APIs, Mailchimp is built to help you sell more—no matter the complexity of your business. Unlike other platforms, Mailchimp makes sure your marketing emails get delivered. We're top-ranked in email deliverability, which means more of your emails reach your customers, not just their junk folders. Make Mailchimp your single source of truth for marketing activities.  Manage your marketing holistically with our omni-channel campaign manager. We also offer 300+ integrations with the most widely used marketing and e-commerce software providers, so you have everything you need in a single location.  Mailchimp analyzes hundreds of millions of data points and then gives you suggestions for crafting better-performing emails. Generate professionally written, on-brand marketing emails with the press of a button.  Advanced analytics and reporting tools help you make the most out of your campaigns.  Mailchimp integrates with software you already use, like Shopify and Google Analytics, to unlock powerful insights from your e-commerce and campaign data.  Get guided support from an onboarding specialist. It’s live, hands-on, and already included with your subscription.  Our customer service team is always available and ready to support you if you ever need help.  Bring your questions to our community of experts and find the perfect advice for your campaigns.  Dedicated Customer Success services are also available.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
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w:t>
      </w:r>
    </w:p>
    <w:p>
      <w:r>
        <w:t>Trusted by business builders worldwide, the HubSpot Blogs are your number-one source for education and inspiration. Resources and ideas to put modern marketers ahead of the curve Strategies to help you elevate your sales efforts Everything you need to deliver top-notch customer service Tutorials and how-tos to help you build better websites Your essential daily read on all things AI and business. All of HubSpot's handcrafted email newsletters, tucked in one place. Irreverent and insightful takes on business and tech, delivered to your inbox. Data-backed business trends, research insights, and industry analyses for business builders, delivered weekly. News, insights, and operator wisdom to keep marketing leaders ahead of the curve. Tips, tactics, and strategies from experienced sales reps to help you make President's Club. Browse our collection of educational shows and videos on YouTube. Our unrivaled storytelling, in video format. Subscribe for little revelations across business and tech Learn marketing strategies and skills straight from the HubSpot experts When it comes to brainstorming business ideas, Sam and Shaan are legends of the game Watch two cerebral CMOs tackle strategy, tactics, and trends Everything you need to know about building your business on HubSpot HubSpot Podcast Network is the destination for business professionals who seek the best education on how to grow a business. Each week, hosts Sam Parr and Shaan Puri explore new business ideas based on trends and opportunities in the market Redefining what success means and how you can find more joy, ease, and peace in the pursuit of your goals A daily dose of irreverent, offbeat, and informative takes on business and tech news Each week, Another Bite breaks down the latest and greatest pitches from Shark Tank Build your business for far and fast success HubSpot CMO Kipp Bodnar and Zapier CMO Kieran Flanagan share what's happening now in marketing and what's ahead Expand your knowledge and take control of your career with our in-depth guides, lessons, and tools. Learn and get certified in the latest business trends from leading experts Interactive documents and spreadsheets to customize for your business's needs In-depth guides on dozens of topics pertaining to the marketing, sales, and customer service industries Multi-use content bundled into one download to inform and empower you and your team Customized assets for better branding, strategy, and insights All of HubSpot's marketing, sales, customer service, CMS, operations, and commerce software on one platform. See pricing Marketing automation software. Free and premium plans Sales CRM software. Free and premium plans Customer service software. Free and premium plans Content marketing software. Free and premium plans Operations software. Free and premium plans B2B commerce software. Free and premium plans Try another search, and we'll give it our best shot. First-rate content to help you elevate your sales efforts Subscribe and stay up to date with the latest sales tips and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
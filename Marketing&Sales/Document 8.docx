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1</w:t>
      </w:r>
    </w:p>
    <w:p>
      <w:r>
        <w:t>In this post When conducting research for content creation — or just educating yourself on trends and best practices — it’s a good practice to review a variety of marketing blogs to gather different perspectives.</w:t>
        <w:br/>
        <w:t xml:space="preserve">The following list includes some of our favorite blogs for digital marketing best practices, industry trends, and general education.  We’d be remiss if we didn’t include our own Instapage blog in the list. The Marketing Method blog covers a wide range of topics related to online marketing, including landing page design and optimization, advertising strategies and tactics, A/B testing, and conversion rate optimization to help marketers learn best practices and stay up-to-date with the latest trends and techniques in online marketing. With over a decade of insights, the Marketing Method blog is a trusted resource for marketers looking to up their game, particularly in the areas of digital advertising, conversion and landing page optimization.  The Search Engine Land blog offers in-depth coverage of the latest news and trends in search engine optimization (SEO), pay-per-click (PPC) advertising, and other online marketing areas. The blog features a team of expert writers who share their insights, analysis, and practical advice on everything from Google algorithm updates to PPC best practices, making it a go-to resource for marketers looking to stay ahead of the curve in the ever-changing world of digital marketing.  Moz is a software company that provides SEO tools and resources to help businesses and marketers improve their online visibility and search engine rankings, and the blog is a leading resource for search SEO and digital marketing. Featuring how-to guides, case studies and articles by the industry’s top experts, the Moz blog is a go-to source for marketers looking to stay up-to-date on the latest SEO trends and best practices.  If you’ve dabbled in SEO, you’re probably familiar with Brian Dean, who has established a strong following for his expertise in SEO and content marketing. His blog has gained a reputation as a go-to source of practical tips and strategies for improving website traffic, search engine rankings, and online visibility. If you want to read in-depth, data-driven guides on marketing topics and real case studies, you’ll love the Backlinko blog.  As one of the leading e-commerce platforms, Shopify has established itself as a trusted source of information on e-commerce marketing. The Shopify blog offers entrepreneurs and small business owners a wealth of educational content to help them succeed in their online ventures. Topics span all aspects of e-commerce, including website design, marketing, sales, shipping and payment processing.  The Content Strategist blog is a digital publication that covers topics related to content marketing, strategy, and creation. Launched by the content marketing platform Contently as “an antidote to the marketing noise,” it has since become a leading source of information and inspiration for content creators and marketers. In addition to insights and practical advice on various aspects of content marketing, the blog also explores emerging trends and technologies such as artificial intelligence and voice search.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
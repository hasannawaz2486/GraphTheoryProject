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3B5E" w14:textId="540CEA5D" w:rsidR="00EF4A96" w:rsidRDefault="00C8366B">
      <w:pPr>
        <w:pStyle w:val="Title"/>
      </w:pPr>
      <w:r>
        <w:t>Document 11</w:t>
      </w:r>
    </w:p>
    <w:p w14:paraId="5AAC7F35" w14:textId="77777777" w:rsidR="00EF4A96" w:rsidRDefault="00C8366B">
      <w:r>
        <w:t xml:space="preserve">PRODUCTS Target Power your revenue teams with compliant B2B data Leadfeeder Generate leads from website traffic Connect Get deep insights into your target accounts Promote Reach your ICP with B2B display ads Datacare Maintain accurate </w:t>
      </w:r>
      <w:r>
        <w:t>company data Advanced Features Integrations Seamlessly integrate with your tech stack Browser Extension Access deep data on-the-go  Sales Intelligence Identify and land your dream customers Web Visitors Identification Generate leads from website traffic Ot</w:t>
      </w:r>
      <w:r>
        <w:t xml:space="preserve">her solutions Buyer Intent Signals  B2B Advertising  Blog Revenue Insider Insights and expert advice on B2B revenue generation Company About Us Dealfront is the go-to-market platform for Europe Careers </w:t>
      </w:r>
      <w:r>
        <w:t>🚀</w:t>
      </w:r>
      <w:r>
        <w:t xml:space="preserve"> Hiring! We’re hiring, check out our open roles Othe</w:t>
      </w:r>
      <w:r>
        <w:t>r resources Success Stories  Help Center  Academy  Partners  Guides  Truly Compliant b2b Data Our Data The most accurate B2B data for Europe GDPR &amp; Compliance B2B data with the highest privacy standards Information Security Commitment to Data Protection an</w:t>
      </w:r>
      <w:r>
        <w:t>d Security Back to Revenue InsiderSales This article is also available in German. There are many ways to stay informed and up to date. Podcasts, blogs, webinars or the classic way: books. How you prefer learning depends entirely on your personal preference</w:t>
      </w:r>
      <w:r>
        <w:t>s, and how you can best integrate it into your daily life. Many people love podcasts, so, we compiled the best podcasts for you. Even if it's tempting to listen to content, you shouldn't completely give up reading a blog post every now and then. Don't be p</w:t>
      </w:r>
      <w:r>
        <w:t xml:space="preserve">ut off by all the text! In fact, most of the time it takes you much less time to read a blog post than it does to listen to podcasts. They give you the opportunity to read quite selectively and you often get supporting content through infographics, images </w:t>
      </w:r>
      <w:r>
        <w:t>and videos that quickly immerse you in the topic. Hot topics are usually published on a daily to weekly basis. This means that if you invest just a few minutes every day, you can take away a lot from good blogs for your everyday work. Get updates via RSS f</w:t>
      </w:r>
      <w:r>
        <w:t>eed when new articles appear on your favorite blog. Most blogs also offer a newsletter that sends the latest articles directly to your inbox. We’ve selected the most informative sales blogs for you! Remember, this is only a listing and not a ranking. We de</w:t>
      </w:r>
      <w:r>
        <w:t>liberately do not want to rate the blogs, because you should decide for yourself which ones appeal to you most. Choose four to five blogs that are relevant to your interests, subscribe to their newsletter, and be open to new things! With this list, we want</w:t>
      </w:r>
      <w:r>
        <w:t xml:space="preserve"> to give you a selection of high-quality sales blogs where you can choose the ones that are the most suitable for your needs. Have fun reading and discovering! Published by: Ambition Special focus: Addresses executives / sales leaders</w:t>
      </w:r>
    </w:p>
    <w:sectPr w:rsidR="00EF4A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366B"/>
    <w:rsid w:val="00CB0664"/>
    <w:rsid w:val="00EF4A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7A760"/>
  <w14:defaultImageDpi w14:val="300"/>
  <w15:docId w15:val="{0AB5AF0B-5A96-4FF3-B876-3EB01558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Hasan Nawaz</cp:lastModifiedBy>
  <cp:revision>2</cp:revision>
  <dcterms:created xsi:type="dcterms:W3CDTF">2013-12-23T23:15:00Z</dcterms:created>
  <dcterms:modified xsi:type="dcterms:W3CDTF">2024-04-17T14:58:00Z</dcterms:modified>
  <cp:category/>
</cp:coreProperties>
</file>
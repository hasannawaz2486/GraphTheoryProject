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21 Navigate Blogging Shoot Edit AI Publish next minute Lifestyle blogging interesting niche may actually feels awkward referring niche two lifestyle bloggers wondering lifestyle blogging let break … ’ blend several topics details one ’ lifestyle personal experiences explorations daily habits Unlike niches lifestyle niche personalized approach blogging instance one lifestyle blogger may choose blog people cultures travel beauty fashion another may opt home living decoration DIYs Read choosing niche settling niche make sure research find profitable niche love writing also need discover lucrative keywords targeting choose specific Lifestyle topic help fasten process use affordable keyword research tool like Keysearch provides hundreds related topics based queries Get lifetime 20 code KSDISC Lifestyle Niches inspirations Lifestyle bloggers see success Instagram Pinterest thus two main monetization models work well affiliation Product lines also well ’ built brand Ready Start Blog products found Last update 2024-04-17 Affiliate links Images Amazon Product Advertising API Guestposting PennyMatters since discontinued contact us email address published Required fields marked Comment Name Email Website Book Bolt Amazon Kindle keyword research generate full low content books upload directly Amazon… Publer affordable yet powerful social media scheduling tool help automate social media management Tired sorting junk inbox find emails really need SaneBox does… Use Pinterest Keyword Research Tools within Pin Inspector help discover best ways keywords optimize account… Drive traffic increase engagement Social Snap powerful plugin delivers social media solutions WordPress website this… products found Design Software ’ better business idea find bring Untill enjoy tips proven methods earning money online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
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19 lifestyle blogger looking new blog post ideas attract target audience ’ come right place ’ sharing 100 lifestyle blog post ideas use ’ got case writer ’ block ’ looking new content ideas get started term ‘ lifestyle blogger ’ bit broad wanted define you… lifestyle blogger defined different ways Media Kix defines lifestyle blog as… “ digital content representation author ’ everyday life interests lifestyle blogger creates content inspired curated personal interests daily activities. ” means content various lifestyle blogs never One blogger may passion food personal growth bullet journals lifestyle blog topics covered another lifestyle blogger may love things tea minimalism self care ’ content ’ find People follow lifestyle blog typically get know blogger personal level blogs get specific lifestyle blog topics let ’ discuss popular content categories ’ important define blog categories want write blog see categories cover lot also lot add depending lifestyle blogger ’ interests Related 15 Types Blog Posts Grow Traffic blog categories great starting ground generate lifestyle blog post ideas using broad topics give 100 new lifestyle content ideas begin use 1 became blogger 2 ’ learned past year 3 Quarterly personal goals 4 Best purchases month – share fave books cute top planner etc 5 Share word year – Creating ‘ word year ‘ become quite popular recent years way help create intention life 6 Share personal story got hard time overcame obstacle 7 Give advice younger self 8 Monthly quarterly life update – New job Recently moved Planning trip Share anything new interesting life readers interested 9 Create share personal bucket list 10 Share ’ reading month Personal Life Content Tip Even writing personal stories sharing personal experiences always find ways make content relevant readers Share something learned think benefit ask share similar experiences 11 nightly self care routine 12 Relaxing essential oil blends love 13 best hacks restful nights sleep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
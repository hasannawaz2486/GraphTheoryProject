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7259" w14:textId="79E0B967" w:rsidR="00A128C0" w:rsidRDefault="00BD564D">
      <w:r>
        <w:t xml:space="preserve">Document 16 Browse 900 catchy creative lifestyle blog name ideas filter search easy-to-use dashboard Coming name ideas lifestyle blog stressful task need come name catchy creative capture essence niche without long ’ narrowed list find domain names </w:t>
      </w:r>
      <w:r>
        <w:t xml:space="preserve">Instagram usernames already taken probably ’ high list impactful things launch ’ used AI generate 900 lifestyle blog name ideas give inspiration based many categories could think might imagine might take quite scroll hundreds name ideas created searchable </w:t>
      </w:r>
      <w:r>
        <w:t>dashboard categorized names lifestyle blog use filters zero niche ’ like blog name list consider swapping component another name like better Back Table Contents Back Table Contents Back Table Contents Back Table Contents Back Table Contents Back Table Cont</w:t>
      </w:r>
      <w:r>
        <w:t>ents Back Table Contents Back Table Contents Back Table Contents Back Table Contents go hope 900+ lifestyle blog names gave inspiration ’ still stuck check searchable database business name ideas creator economy top 1 creator economy includes opportunity b</w:t>
      </w:r>
      <w:r>
        <w:t xml:space="preserve">uild business love terms ’ creator looking sell digital products freedom stability create fulfilling content audience Leap option gives power Leap ’ built-in generative AI creators build digital products online storefront time zero dollars ’ music creator </w:t>
      </w:r>
      <w:r>
        <w:t>’ ears ’ know Colin Content Marketer Thinkific writing everything online entrepreneurship course creation digital marketing strategy Download guide start building online program Thank way inbox.</w:t>
      </w:r>
    </w:p>
    <w:sectPr w:rsidR="00A12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28C0"/>
    <w:rsid w:val="00AA1D8D"/>
    <w:rsid w:val="00B47730"/>
    <w:rsid w:val="00BD56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B4908"/>
  <w14:defaultImageDpi w14:val="300"/>
  <w15:docId w15:val="{7FBB2CD7-756E-4346-A6C8-494B4865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Hasan Nawaz</cp:lastModifiedBy>
  <cp:revision>2</cp:revision>
  <dcterms:created xsi:type="dcterms:W3CDTF">2013-12-23T23:15:00Z</dcterms:created>
  <dcterms:modified xsi:type="dcterms:W3CDTF">2024-04-17T16:42:00Z</dcterms:modified>
  <cp:category/>
</cp:coreProperties>
</file>
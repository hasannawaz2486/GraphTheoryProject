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18 Oct 02 2023 Tashia T. 33min Read blog website page part larger website Typically features articles written conversational style accompanying pictures videos Blogging gained immense popularity due enjoyable adaptable nature allowing self-expression social connections addition serves platform enhancing writing skills promoting businesses Furthermore professional blogger even make money blogging various ways Google ads Amazon affiliate links Successful blogs cover topic matter subject think ’ likely already profitable blog dedicated none come New bloggers find unique niche create content higher chance surviving competitive blogging world Preferably passionate expert blog niche However ’ worry difficult time pinning topic – article help article explore 11 types blogs different niche industries including tech lifestyle beauty fashion health fitness education business marketing finance investment food travel photography art design include five best blog examples type discuss blog example briefly highlight learn blog also include info build example whether CMS like WordPress used blogging platform Download Blog Post Templates tech junkie may want start blog focusing technology tech blog usually features latest news technology applications various fields science entertainment business technology blogs also feature reviews newly released gadgets popular blogs technology TechCrunch blog provides technology startup news latest developments Silicon Valley venture capital funding blog ’ target audience technology business enthusiasts especially startup founders investors worldwide Learn Blog TechCrunch website ’ clean layout prioritizes text readability simple white background black text Headlines recent articles shown neatly homepage accompanied snippets blog posts relevant pictures add splash color TechCrunch website also provides helpful sidebar left side screen easy navigation Verge blog focused examining technology change future blog provides news opinion pieces latest technological developments art culture science mainstream audience Learn Blog Verge ’ website homepage vibrant – black white theme bright accents orange magenta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
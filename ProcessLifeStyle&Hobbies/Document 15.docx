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15 Something went wrong Wait moment 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
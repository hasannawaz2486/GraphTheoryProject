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30 focu strongli recommend step leav not-so-work item tabl ’ time level-up blog sign free 11-day email seri last updat may 9 2021 arfa nazeer 3 comment share blog think blog nich realli difficult new blog find best blog nich ’ common question ask decid blog nich get question high demand blog topic best nich blog choos profit blog nich make money blog alon anyon plan creat blog think question mani blogger built blog put hundr hour realiz ’ suck also peopl ’ decid blog nich month year total understand compil huge list best blog nich idea help pick profit blog nich quick navig new blogger get confus blog nich common question ask ‘ need blog nich ’ ‘ blog nich matter ’ think start blog hobbi without goal liter write whatev want ultim step step tutori help new blogger start blog scratch teach step build blog begin even experi easili start blog want start profit blog make money onlin serious consid blog nich mean blog nich larg audienc potenti attract huge readership howev nich also small audienc factor help determin success blog affili disclosur articl contain affili link someon make purchas affili link may earn small compens pleas read privaci polici disclosur get excit write interest topic stick 1 main blog nich ’ question ask mani new blogger ’ build author credibl expert topic audienc search engin otherwis tri hard merg interest topic blog certainli confus audienc also search engin definit make harder grow blog make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
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22 stay date latest market sale servic tip dougla phillip decemb 7 2023 blog 27 min read quick link spend time seek well-written creativ blog entertain educ inspir reinvigor creativ juic one amaz thing internet find virtual anyth heart desir anytim want day night challeng becom find best blog truli inspir sever reason read wide varieti blog resourc benefit go receiv much valu though start truth dive whatev interest 's wide rang cool interest blog types—and mani nich sub-categori ok categori blog n't scream `` fun `` offer great perspect educ tip improv career nich subject includ blog fun interest 're look freshen culinari skill whether 're profession chef tri grow past boil rice 'll content design skill set find blog dedic parent human n't becom expert overnight babi enter life 's parent blog becom belov resourc cover topic travel excel way broaden horizon perspect world gain fresh new experi reset take day week away everyth whether dream vacat consist take wine tour tuscani eco-tour central american rainforest journey ride 10 best roller coaster unit state 'll find everyth need onlin find blog focus want know favorit celebr week latest new music box offic number favorit movi man live work alon blog help stay ahead cultur trend give laugh middl day popular blog cover fashion industri enorm especi today rule fashion broken reinterpret scale fashion blogger gener cult follow expertis curiou take matter style plenti sourc inspir popular blog highlight everi blog read directli relat busi skill sometim want kick back relax enjoy favorit hobbi craft blogger collector fit guru fish master other often excit share knowledg experi onlin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
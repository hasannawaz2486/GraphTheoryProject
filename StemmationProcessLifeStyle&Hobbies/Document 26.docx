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26 find 're make costli mistakes—and fix get grade get readi improv reach result roi—fast get grade discov best keyword ppc seo goal find keyword see websit stack competit get grade write blog post littl like drive studi highway code read articl tell write blog post month noth prepar real thing like get behind wheel hit open road someth “ wait it… wait it… bass drop ” ’ done thoroughli mangl vagu metaphor let ’ get busi know need start blog grow busi ’ know post ’ show write great blog post five simpl step peopl actual want read readi let ’ get start let ’ review step detail first disclaim – entir process write blog post often take coupl hour even type eighti word per minut write skill sharp seed blog post idea final hit “ publish ” might spend sever day mayb even week “ write ” blog post ’ import spend vital hour plan post even think post ye think count work ’ blogger actual write blog post enough circl cross long sit put digit pen paper need make sure everyth need sit write mani new blogger overlook plan process might abl get away skip plan stage homework actual save time road help develop good blog habit 📗 learn write better ad copi free guid 10 trick get click ’ old maxim state “ fun writer fun reader ” matter industri ’ work blogger live die statement follow step sure pick topic actual interest noth – mean noth – kill blog post effect lack enthusiasm writer tell writer bore subject ’ cringe-worthi ’ littl embarrass ’ go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
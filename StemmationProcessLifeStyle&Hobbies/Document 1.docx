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blog coach start blog get access free launch start blog cours toolkit ’ launch new lifestyl blog post congratul ’ stuck blog post ideas… happen us ’ come 100 lifestyl blog post idea 2024 keep creat fresh new content week week lifestyl blog post topic fairli popular pinterest easili adapt make term perspect relev anecdot ’ also great blog topic question reader may help answer grab notebook pen cup coffe tea let ’ delv blog post idea get reader love content disclosur post contain affili link mean click product servic decid purchas may receiv commiss extra cost recommend product servic base posit experi inform pleas read disclaim bookmark post pinterest develop list lifestyl blog post idea look thing list ’ cover everi nich lifestyl genr howev give good starter rememb alway modifi basic idea work specif nich let ’ jump blog post idea lifestyl blog ’ research brainstorm gener lifestyl blog topic found lifestyle-focus blog special nich requir specif fashionista brief smart list fashion blog post idea get start popular blog post idea lifestyl blog favourit recip food tip share world relat 115+ yummi food blog post idea reader love lifestyl blog post idea gener well person develop self-car one popular blog topic within lifestyl blog categori add post topic ’ see traffic site relat 50+ lifestyl blog post idea midlif blogger lifestyl topic gear toward home popular trendi blog post idea great opportun show diy design skill relat 100+ home decor home diy hashtag instagram travel life fun peopl alway interest read place dream visit travel blog post topic inspir fresh idea relat 60+ travel blog post topic inspir reader ’ done heavi lift come list best blog post topic lifestyl blog help continu blog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
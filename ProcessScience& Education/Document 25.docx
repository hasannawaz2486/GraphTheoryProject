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25 countless excellent resources data science little overwhelming know start article list useful blogs websites everyone—from data science experts complete newbies addition offering advice learning resources list data science blogs also full websites keep informed current news trends opinions professionals ’ getting started want learn little subject also check list best books data science beginners link Run Vincent Granville Website link DataScienceCentral.com Data Science Central exactly name suggests acts online resource hub everything related data science big data site covers wide array data science topics regarding analytics technology tools data visualization code job opportunities Industry experts contribute discussion insights key topics site updates frequently nearly two blog posts day contributing writers also offers community forum discussion questions Run Social Media Today Website link SmartDataCollective.com SmartData Collective community site focused trends business intelligence data management Similar Data Science Central also features insights data science contributions industry experts Data Science Central focuses directly data science whole SmartData Collective looks wider field data science intersect business Run Gil Press Website link WhatsTheBigData.com 's Big Data takes different approach data science focuses impact big data ’ growth digital behemoth today blog ’ founder Gil Press intimately familiar big data data science spent career data research running consulting practice blog Press explores big data interacts lives impacts everything technology business government policy provides source news commentary sphere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
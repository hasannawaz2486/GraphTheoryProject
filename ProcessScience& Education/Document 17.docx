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17 BIG IDEAS GROWING MINDS Featured story website uses cookies browse pages agree Terms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
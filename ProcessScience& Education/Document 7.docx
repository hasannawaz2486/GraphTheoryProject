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7 Cart Empty Taxes shipping rates calculated checkout Derek Miller 5 min read day age ’ often glued phones computer screens finding entertainment procrastinate pass time often get lost content makes us feel ’ done nothing productive find stuck situation look ’ compiled list best biology blogs sure keep entertained also educated current trends breakthroughs biology world links necessary details blogs found scroll Enjoy slogan “ Brain fun curious people ” certainly disappoint stories videos podcasts answering biology questions never thought needed answers ’ sure find article tickles fancy first pick would Dream Octopuses Dream listen weekly updated podcasts Undiscovered Science Diction follow Instagram scifri full fun facts trivia https //www.sciencefriday.com/ love staying up-to-date ecology cancer biology go-to blog around ten posts uploaded day ’ sure get daily fill ’ new ’ cool biology world Visit Twitter eLife stay loop along 76k+ followers https //elifesciences.org/ missing ’ checked Naked Scientists ’ biology articles podcast Contrary name blog launched Dr. Chris Smith drchrissmith 2001 actually dresses biology concepts highly-entertaining knowledge-packed pieces sure catch attention starters check article shrimp-inspired camera see cancer cells follow creators small welcoming community Instagram nakedscientist much larger profile Facebook https //www.thenakedscientists.com/ Get inspired iBiology posts highlight findings discoveries used reading also journey behind iBiology prides providing us readers open access thinking process biology ’ leading scientists collection videos ranges basic Mendelian Genetics Professional Development Courses aspiring professionals https //www.ibiology.org/ Best known Youtube channel discussing high school level biology concepts Amoeba Sisters voiced Sarina Peterson Brianna Rapini creating content one million subscribers cute comical informative videos break even confusing process DNA replication terms children easily understand upload video month post entertaining mini-comics Instagram Tiktok https //www.amoebasisters.com/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
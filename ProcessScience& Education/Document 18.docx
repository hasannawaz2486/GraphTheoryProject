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18 Abigail Malate Staff Illustrator Inside Science reaching end decades-long journey showcasing science behind discoveries headlines Inside Science editorially independent news service American Institute Physics © 2022 American Institute Physics Inside Science Contact Us Privacy Policy Reprint Rights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
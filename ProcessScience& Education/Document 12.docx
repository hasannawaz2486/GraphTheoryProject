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12 educators educators oldest trusted web publishing platform teachers students 5 million blogs counting since 2005 Share collaborate build learn Use easy invite codes class management tools get started importantly ’ free content filters moderation options multiple privacy tools keep everyone safe Leave private teacher feedback easily embed videos work build community ’ built platform top WordPress also powers 1/3rd internet Blogs websites portfolio networks more… Edublogs meant individual teachers CampusPress designed entire schools districts universities come great easy blogging features tools run WordPress business WPMU DEV hosting tools plugins support need WPMU DEV ’ all-in-one platform makes easy anyone create manage sell WordPress sites Start free trial today Absolutely Use free blogging tool long ’ like ads gotchas anything like control access content See privacy guide information Using class management tools group monitor students leave private feedback student work ’ added ton features themes plugins geared education Plus large community educators students ’ find anywhere else Yep ’ like purchase 5 Pro licenses look ‘ bulk upgrades ’ link dashboard information CampusPress networks submit themes added complete thorough code review keep everything safe reliable sure make easy bring existing blog major services also export content take time 64.4k Likes 41.5k Followers 8.2k Monthly Views Plus round-up best blog posts written fellow educators school deserve better website help Affordable accessible easy-to-update websites school district Quick Links CampusPress TheEdublogger Help Support Company Contact Work Us « Go back Register Account » Create Site » Go dashboard Thanks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
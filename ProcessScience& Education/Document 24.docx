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Document 24 Teaching topics without specific training challenging Many teachers avoid well-established yet culturally controversial areas science avoid conflict 33 high school biology teachers fail unequivocally acknowledge scientific consensus evolution 40 middle high school teachers teach climate change inaccurately Supporting Teachers program provides free lesson sets help students overcome common misconceptions climate change evolution nature science 4649 Lesson sets downloaded Click find latest news evolution climate change education state findings Making Grade research report assessing treatment climate change every state 's science standards continue garner media attention gift ensures people opportunities engage evidence gives citizens tomorrow tools need take action 230 Grand Avenue Suite 101 Oakland CA 94610 Subscribe newsletter latest news events resources NCSE NCSE 501 c 3 tax-exempt organization EIN 11-2656357 © Copyright National Center Science Education Privacy Policy Disclaimer Disclosures Required State Law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